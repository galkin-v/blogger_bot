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Раннее обучение речи: важно и необходимо для каждого малыша! 🌟</w:t>
      </w:r>
    </w:p>
    <w:p>
      <w:pPr>
        <w:pStyle w:val="BodyText"/>
      </w:pPr>
    </w:p>
    <w:p>
      <w:pPr>
        <w:pStyle w:val="BodyText"/>
      </w:pPr>
      <w:r>
        <w:t>Привет, дорогие мамы! 👋</w:t>
      </w:r>
    </w:p>
    <w:p>
      <w:pPr>
        <w:pStyle w:val="BodyText"/>
      </w:pPr>
    </w:p>
    <w:p>
      <w:pPr>
        <w:pStyle w:val="BodyText"/>
      </w:pPr>
      <w:r>
        <w:t>Давайте поговорим о том, как мы, родители, можем помочь нашим детям развивать речь и познавательные способности с самого раннего возраста. Мы все знаем, что речь — это не просто набор слов. Она является важным инструментом для развития интеллекта, эмоций и, конечно, успешной учебы в школе. 📚</w:t>
      </w:r>
    </w:p>
    <w:p>
      <w:pPr>
        <w:pStyle w:val="BodyText"/>
      </w:pPr>
    </w:p>
    <w:p>
      <w:pPr>
        <w:pStyle w:val="BodyText"/>
      </w:pPr>
      <w:r>
        <w:t>🔍 Почему важен ранний период?</w:t>
        <w:br/>
        <w:t>Согласно исследованиям, период от 0 до 5 лет — это "годы чудес". За это время активно формируются речевые области мозга, и именно в этот период ваши маленькие чудо-дети учатся понимать и владеть родным языком. Если этот этап упустить, нам потребуется гораздо больше усилий, чтобы помочь детям наверстать упущенное.</w:t>
      </w:r>
    </w:p>
    <w:p>
      <w:pPr>
        <w:pStyle w:val="BodyText"/>
      </w:pPr>
    </w:p>
    <w:p>
      <w:pPr>
        <w:pStyle w:val="BodyText"/>
      </w:pPr>
      <w:r>
        <w:t>🌈 Как помочь в этом процессе?</w:t>
        <w:br/>
        <w:t>1. Слушайте и разговаривайте с малышом. Важно не только произносить слова, но и учитывать, как ребенок на них реагирует. Давайте активно слушаем их и поддерживаем их первичные попытки говорить.</w:t>
      </w:r>
    </w:p>
    <w:p>
      <w:pPr>
        <w:pStyle w:val="BodyText"/>
      </w:pPr>
    </w:p>
    <w:p>
      <w:pPr>
        <w:pStyle w:val="ListNumber"/>
      </w:pPr>
      <w:r>
        <w:t>Чтение и рассказывание историй.</w:t>
      </w:r>
    </w:p>
    <w:p>
      <w:pPr>
        <w:pStyle w:val="ListNumber"/>
      </w:pPr>
      <w:r>
        <w:t>Литература — это ключ к богатству словарного запаса. Читайте своим детям, обсуждайте прочитанное, задавайте вопросы. Это развивает не только речь, но и фантазию. 📖✨</w:t>
      </w:r>
    </w:p>
    <w:p>
      <w:pPr>
        <w:pStyle w:val="ListNumber"/>
      </w:pPr>
      <w:r>
        <w:t>Игры, игры, игры!</w:t>
      </w:r>
    </w:p>
    <w:p>
      <w:pPr>
        <w:pStyle w:val="ListNumber"/>
      </w:pPr>
      <w:r>
        <w:t>Используйте интерактивные игры и занятия, чтобы сделать изучение языка веселым и увлекательным. Это может быть простое угадывание слов через дактильную речь — такое занятие развивает не только словарный запас, но и моторику.</w:t>
      </w:r>
    </w:p>
    <w:p>
      <w:pPr>
        <w:pStyle w:val="ListNumber"/>
      </w:pPr>
      <w:r>
        <w:t>Принятие и поддержка.</w:t>
      </w:r>
    </w:p>
    <w:p>
      <w:pPr>
        <w:pStyle w:val="ListNumber"/>
      </w:pPr>
      <w:r>
        <w:t>Если у ребенка возникают трудности с говорением, важно выявить их с раннего возраста и вовремя обратиться за помощью к специалистам. Проявление внимания и заботы создаст уверенность в ребенке. ❤️</w:t>
      </w:r>
    </w:p>
    <w:p>
      <w:pPr>
        <w:pStyle w:val="BodyText"/>
      </w:pPr>
    </w:p>
    <w:p>
      <w:pPr>
        <w:pStyle w:val="BodyText"/>
      </w:pPr>
      <w:r>
        <w:t>Закладывая эти фундаментальные навыки, вы помогаете своим детям не только в речевом, но и в эмоциональном и интеллектуальном развитии. Не забывайте поддерживать их на каждом этапе — ваше внимание и забота способны создать невероятные результаты! 🌟</w:t>
      </w:r>
    </w:p>
    <w:p>
      <w:pPr>
        <w:pStyle w:val="BodyText"/>
      </w:pPr>
    </w:p>
    <w:p>
      <w:pPr>
        <w:pStyle w:val="BodyText"/>
      </w:pPr>
      <w:r>
        <w:t>С нетерпением жду ваших комментариев и вопросов! Давайте помогать друг другу в этом увлекательном путешествии! 🚀💕</w:t>
      </w:r>
    </w:p>
    <w:p>
      <w:pPr>
        <w:pStyle w:val="BodyText"/>
      </w:pPr>
    </w:p>
    <w:p>
      <w:pPr>
        <w:pStyle w:val="Title"/>
      </w:pPr>
      <w:r>
        <w:t>БлогМамы #РазвитиеРечи #СемейныеЗаботы</w:t>
      </w:r>
    </w:p>
    <w:p>
      <w:pPr>
        <w:pStyle w:val="BodyText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