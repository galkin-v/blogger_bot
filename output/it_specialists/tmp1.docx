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Топ языков программирования в 2024 году: Почему Python и Go на пике популярности</w:t>
      </w:r>
    </w:p>
    <w:p>
      <w:pPr>
        <w:pStyle w:val="BodyText"/>
      </w:pPr>
    </w:p>
    <w:p>
      <w:pPr>
        <w:pStyle w:val="BodyText"/>
      </w:pPr>
      <w:r>
        <w:t>Привет, коллеги! 🙌</w:t>
      </w:r>
    </w:p>
    <w:p>
      <w:pPr>
        <w:pStyle w:val="BodyText"/>
      </w:pPr>
    </w:p>
    <w:p>
      <w:pPr>
        <w:pStyle w:val="BodyText"/>
      </w:pPr>
      <w:r>
        <w:t>2024 год на пороге, и технологии продолжают ускорять свое развитие. Участие языков программирования в этом динамичном мире неоспоримо. На повестке дня — два главных героя: Python и Go. Давайте разберемся, почему они находятся на пике популярности и что ждет их в будущем.</w:t>
      </w:r>
    </w:p>
    <w:p>
      <w:pPr>
        <w:pStyle w:val="BodyText"/>
      </w:pPr>
    </w:p>
    <w:p>
      <w:pPr>
        <w:pStyle w:val="Heading2"/>
      </w:pPr>
      <w:r>
        <w:t>Python: простой, но мощный 🐍</w:t>
      </w:r>
    </w:p>
    <w:p>
      <w:pPr>
        <w:pStyle w:val="BodyText"/>
      </w:pPr>
    </w:p>
    <w:p>
      <w:pPr>
        <w:pStyle w:val="BodyText"/>
      </w:pPr>
      <w:r>
        <w:t>Python не теряет уверенности и сохраняет свои позиции, становясь самым популярным языком программирования. Благодаря своей простоте и универсальности, его выбирают как новички, так и опытные разработчики.</w:t>
      </w:r>
    </w:p>
    <w:p>
      <w:pPr>
        <w:pStyle w:val="BodyText"/>
      </w:pPr>
    </w:p>
    <w:p>
      <w:pPr>
        <w:pStyle w:val="BodyText"/>
      </w:pPr>
      <w:r>
        <w:t xml:space="preserve">Почему Python продолжает быть на вершине? </w:t>
        <w:br/>
        <w:t xml:space="preserve">1. Обширная экосистема библиотек: Эти инструменты позволяют разработчикам решать практически любые задачи - от web-разработки до анализа данных и искусственного интеллекта. </w:t>
        <w:br/>
        <w:t>2. Поддержка сообществом: Неустанное развитие сообществ и коллаборация разработчиков обеспечивают постоянный обмен идеями и практиками.</w:t>
        <w:br/>
        <w:t>3. Требуется быстрое время на создание прототипов: В условиях, когда бизнесу необходимо мгновенно реагировать на изменения, Python обеспечивает скорость разработки.</w:t>
      </w:r>
    </w:p>
    <w:p>
      <w:pPr>
        <w:pStyle w:val="BodyText"/>
      </w:pPr>
    </w:p>
    <w:p>
      <w:pPr>
        <w:pStyle w:val="BodyText"/>
      </w:pPr>
      <w:r>
        <w:t>На недавних конференциях и опросах, Python был признан самым желанным языком для изучения среди разработчиков. Это подтверждает его актуальность и значимость в происходящих трансформациях в мире технологий.</w:t>
      </w:r>
    </w:p>
    <w:p>
      <w:pPr>
        <w:pStyle w:val="BodyText"/>
      </w:pPr>
    </w:p>
    <w:p>
      <w:pPr>
        <w:pStyle w:val="Heading2"/>
      </w:pPr>
      <w:r>
        <w:t>Go: новый сильный игрок 🚀</w:t>
      </w:r>
    </w:p>
    <w:p>
      <w:pPr>
        <w:pStyle w:val="BodyText"/>
      </w:pPr>
    </w:p>
    <w:p>
      <w:pPr>
        <w:pStyle w:val="BodyText"/>
      </w:pPr>
      <w:r>
        <w:t>Но не стоит забывать про Go. Этот язык с открытым исходным кодом становится всё более популярным в микросервисной архитектуре и бэкенд-разработке.</w:t>
      </w:r>
    </w:p>
    <w:p>
      <w:pPr>
        <w:pStyle w:val="BodyText"/>
      </w:pPr>
    </w:p>
    <w:p>
      <w:pPr>
        <w:pStyle w:val="BodyText"/>
      </w:pPr>
      <w:r>
        <w:t>Почему Go нас все больше привлекает?</w:t>
        <w:br/>
        <w:t>1. Производительность и скорость: Go предлагает высокую производительность благодаря мультипоточности и простоте синтаксиса.</w:t>
        <w:br/>
        <w:t>2. Совместимость с микросервисами: Успехи в разработке с использованием микросервисной архитектуры делают Go настоящим лакомством для разработчиков, работающих с высоконагруженными системами.</w:t>
        <w:br/>
        <w:t>3. Неприхотливость в обучении: Относительно низкий порог входа позволяет быстро приступить к разработке.</w:t>
      </w:r>
    </w:p>
    <w:p>
      <w:pPr>
        <w:pStyle w:val="BodyText"/>
      </w:pPr>
    </w:p>
    <w:p>
      <w:pPr>
        <w:pStyle w:val="BodyText"/>
      </w:pPr>
      <w:r>
        <w:t>Таким образом, Go становится привлекательным выбором для стартапов и крупных компаний, стремящихся ускорить процесс разработки, не жертвуя качеством.</w:t>
      </w:r>
    </w:p>
    <w:p>
      <w:pPr>
        <w:pStyle w:val="BodyText"/>
      </w:pPr>
    </w:p>
    <w:p>
      <w:pPr>
        <w:pStyle w:val="Heading2"/>
      </w:pPr>
      <w:r>
        <w:t>Заключение</w:t>
      </w:r>
    </w:p>
    <w:p>
      <w:pPr>
        <w:pStyle w:val="BodyText"/>
      </w:pPr>
    </w:p>
    <w:p>
      <w:pPr>
        <w:pStyle w:val="BodyText"/>
      </w:pPr>
      <w:r>
        <w:t>С учетом всех этих факторов, Python и Go, несомненно, будут оставаться на пике технологий в 2024 году. Нужно быть готовыми к тому, что мир разработки продолжит меняться, и от нас потребуется адаптивность и готовность к обучению новым инструментам.</w:t>
      </w:r>
    </w:p>
    <w:p>
      <w:pPr>
        <w:pStyle w:val="BodyText"/>
      </w:pPr>
    </w:p>
    <w:p>
      <w:pPr>
        <w:pStyle w:val="BodyText"/>
      </w:pPr>
      <w:r>
        <w:t>Поделитесь в комментариях, что вы думаете о будущем Python и Go? Используете ли вы эти языки в своих проектах? Каковы ваши ожидания на следующий год? 💬</w:t>
      </w:r>
    </w:p>
    <w:p>
      <w:pPr>
        <w:pStyle w:val="BodyText"/>
      </w:pPr>
    </w:p>
    <w:p>
      <w:pPr>
        <w:pStyle w:val="BodyText"/>
      </w:pPr>
      <w:r>
        <w:t>Не забывайте обновлять свои навыки и быть в тренде технологий! 📈</w:t>
      </w:r>
    </w:p>
    <w:p>
      <w:pPr>
        <w:pStyle w:val="BodyText"/>
      </w:pPr>
    </w:p>
    <w:p>
      <w:pPr>
        <w:pStyle w:val="BodyText"/>
      </w:pPr>
      <w:r>
        <w:t>Вперед к новым достижениям в 2024 году! 🎉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