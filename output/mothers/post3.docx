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Почему ментальная арифметика становится необходимостью для детей: как и когда начинать занятия?</w:t>
      </w:r>
    </w:p>
    <w:p>
      <w:pPr>
        <w:pStyle w:val="BodyText"/>
      </w:pPr>
    </w:p>
    <w:p>
      <w:pPr>
        <w:pStyle w:val="BodyText"/>
      </w:pPr>
      <w:r>
        <w:t>Как мамы, мы всегда стремимся дать нашим детям самое лучшее. Сегодня хочу поговорить о ментальной арифметике — методике, которая набирает популярность и становится настоящей находкой для развития умственных способностей нашего чада! 🌟</w:t>
      </w:r>
    </w:p>
    <w:p>
      <w:pPr>
        <w:pStyle w:val="BodyText"/>
      </w:pPr>
    </w:p>
    <w:p>
      <w:pPr>
        <w:pStyle w:val="Heading1"/>
      </w:pPr>
      <w:r>
        <w:t>Почему это важно?</w:t>
      </w:r>
    </w:p>
    <w:p>
      <w:pPr>
        <w:pStyle w:val="BodyText"/>
      </w:pPr>
    </w:p>
    <w:p>
      <w:pPr>
        <w:pStyle w:val="BodyText"/>
      </w:pPr>
      <w:r>
        <w:t>В нашем быстро меняющемся мире требуется способность к быстрой обработке информации и творческому подходу к решению задач. Так почему бы не начать тренировать эти навыки у детей с раннего возраста? Ментальная арифметика помогает развивать не только навык быстрого счета, но и улучшает память, внимание, концентрацию и даже креативность! 😍 Как и в любом обучении, чем раньше начнем, тем легче будет усвоить новую информацию.</w:t>
      </w:r>
    </w:p>
    <w:p>
      <w:pPr>
        <w:pStyle w:val="BodyText"/>
      </w:pPr>
    </w:p>
    <w:p>
      <w:pPr>
        <w:pStyle w:val="Heading1"/>
      </w:pPr>
      <w:r>
        <w:t>Когда начинать занятия?</w:t>
      </w:r>
    </w:p>
    <w:p>
      <w:pPr>
        <w:pStyle w:val="BodyText"/>
      </w:pPr>
    </w:p>
    <w:p>
      <w:pPr>
        <w:pStyle w:val="BodyText"/>
      </w:pPr>
      <w:r>
        <w:t>Оптимальный возраст для начала занятий — с 4 до 12 лет. В этот период мозг активно развивается, и навыки усваиваются быстрее. 📚 Конечно, у детей постарше и даже взрослых есть шансы освоить ментальную арифметику, но младший возраст предоставляет идеальные условия для обучения и творчества.</w:t>
      </w:r>
    </w:p>
    <w:p>
      <w:pPr>
        <w:pStyle w:val="BodyText"/>
      </w:pPr>
    </w:p>
    <w:p>
      <w:pPr>
        <w:pStyle w:val="Heading1"/>
      </w:pPr>
      <w:r>
        <w:t>Как вводить занятия в повседневную жизнь?</w:t>
      </w:r>
    </w:p>
    <w:p>
      <w:pPr>
        <w:pStyle w:val="BodyText"/>
      </w:pPr>
    </w:p>
    <w:p>
      <w:pPr>
        <w:pStyle w:val="BodyText"/>
      </w:pPr>
      <w:r>
        <w:t>Вы можете начинать с небольших домашних занятий! Для начала, достаточно, чтобы ваш маленький ученик умел считать до десяти. 🚀 Используйте игры с абакусом — это тот самый инструмент, который поможет детям визуализировать числа и развивать мелкую моторику. Привлекая их внимание к счетам и выполняя простые упражнения, вы плавно введете их в мир ментального арифметического счета.</w:t>
      </w:r>
    </w:p>
    <w:p>
      <w:pPr>
        <w:pStyle w:val="BodyText"/>
      </w:pPr>
    </w:p>
    <w:p>
      <w:pPr>
        <w:pStyle w:val="Heading2"/>
      </w:pPr>
      <w:r>
        <w:t>Примеры занятий:</w:t>
      </w:r>
    </w:p>
    <w:p>
      <w:pPr>
        <w:pStyle w:val="BodyText"/>
      </w:pPr>
    </w:p>
    <w:p>
      <w:pPr>
        <w:pStyle w:val="ListNumber"/>
      </w:pPr>
      <w:r>
        <w:t>Игра с "товарищами"</w:t>
      </w:r>
    </w:p>
    <w:p>
      <w:pPr>
        <w:pStyle w:val="ListNumber"/>
      </w:pPr>
      <w:r>
        <w:t>: позвольте ребенку находить пары чисел, которые в сумме дают 10 (например, 3 и 7). Это поможет развивать логическое мышление и понимание чисел.</w:t>
      </w:r>
    </w:p>
    <w:p>
      <w:pPr>
        <w:pStyle w:val="ListNumber"/>
      </w:pPr>
      <w:r>
        <w:t>Счет в воздухе</w:t>
      </w:r>
    </w:p>
    <w:p>
      <w:pPr>
        <w:pStyle w:val="ListNumber"/>
      </w:pPr>
      <w:r>
        <w:t>: предложите ребенку "составить" примеры, двигая пальцами в воздухе, как будто он работает с абакусом. Это интересный способ закрепления навыков!</w:t>
      </w:r>
    </w:p>
    <w:p>
      <w:pPr>
        <w:pStyle w:val="ListNumber"/>
      </w:pPr>
      <w:r>
        <w:t>Совмещение с другими активностями</w:t>
      </w:r>
    </w:p>
    <w:p>
      <w:pPr>
        <w:pStyle w:val="ListNumber"/>
      </w:pPr>
      <w:r>
        <w:t>: попробуйте решать задачки по ментальной арифметике вместе, одновременно с другими полезными занятиями, такими как чтение или танец! 🎶</w:t>
      </w:r>
    </w:p>
    <w:p>
      <w:pPr>
        <w:pStyle w:val="BodyText"/>
      </w:pPr>
    </w:p>
    <w:p>
      <w:pPr>
        <w:pStyle w:val="Heading1"/>
      </w:pPr>
      <w:r>
        <w:t>Важные моменты</w:t>
      </w:r>
    </w:p>
    <w:p>
      <w:pPr>
        <w:pStyle w:val="BodyText"/>
      </w:pPr>
    </w:p>
    <w:p>
      <w:pPr>
        <w:pStyle w:val="BodyText"/>
      </w:pPr>
      <w:r>
        <w:t>Не забывайте, что обучение должно быть увлекательным и безопасным для психики вашего ребенка. Занятия по ментальной арифметике могут быть действительно полезными, но не превращайте их в груз. Все должно происходить в игровой форме, чтобы сохранить интерес! 🎉</w:t>
      </w:r>
    </w:p>
    <w:p>
      <w:pPr>
        <w:pStyle w:val="BodyText"/>
      </w:pPr>
    </w:p>
    <w:p>
      <w:pPr>
        <w:pStyle w:val="BodyText"/>
      </w:pPr>
      <w:r>
        <w:t>Поделитесь своим опытом: смогли ли вы привить любовь к математике своему ребенку через занятия ментальной арифметикой? Надеюсь, вы найдете этот метод полезным и интересным для вашего маленького гения! 💖</w:t>
      </w:r>
    </w:p>
    <w:p>
      <w:pPr>
        <w:pStyle w:val="BodyTex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