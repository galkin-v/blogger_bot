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Как выбрать лучший курс ментальной арифметики для вашего ребенка в 2024 году</w:t>
      </w:r>
    </w:p>
    <w:p>
      <w:pPr>
        <w:pStyle w:val="BodyText"/>
      </w:pPr>
    </w:p>
    <w:p>
      <w:pPr>
        <w:pStyle w:val="BodyText"/>
      </w:pPr>
      <w:r>
        <w:t>Привет, дорогие мамы! 🌼 С вами снова ваш новый помощник в мире знаний и развития детей! Сегодня мы поговорим о ментальной арифметике — методе, который помогает малышам не только быстро считать, но и развивает их логическое мышление, память и внимание.</w:t>
      </w:r>
    </w:p>
    <w:p>
      <w:pPr>
        <w:pStyle w:val="BodyText"/>
      </w:pPr>
    </w:p>
    <w:p>
      <w:pPr>
        <w:pStyle w:val="BodyText"/>
      </w:pPr>
      <w:r>
        <w:t>Почему стоит обратить внимание на курсы ментальной арифметики в 2024 году? 🤔 Во-первых, этот метод становится все более популярным, так как его эффективность доказана многими родителями и педагогами. Успехи в математике не только способствуют улучшению успеваемости в школе, но и укрепляют уверенность в себе.</w:t>
      </w:r>
    </w:p>
    <w:p>
      <w:pPr>
        <w:pStyle w:val="BodyText"/>
      </w:pPr>
    </w:p>
    <w:p>
      <w:pPr>
        <w:pStyle w:val="BodyText"/>
      </w:pPr>
      <w:r>
        <w:t>На что обратить внимание при выборе курса? Вот несколько важных критериев:</w:t>
      </w:r>
    </w:p>
    <w:p>
      <w:pPr>
        <w:pStyle w:val="BodyText"/>
      </w:pPr>
    </w:p>
    <w:p>
      <w:pPr>
        <w:pStyle w:val="ListNumber"/>
      </w:pPr>
      <w:r>
        <w:t>Возраст ребенка и программа</w:t>
      </w:r>
    </w:p>
    <w:p>
      <w:pPr>
        <w:pStyle w:val="ListNumber"/>
      </w:pPr>
      <w:r>
        <w:t>: Курсы для малышей обычно начинаются с 4-6 лет. Обратите внимание на адаптацию программы под возрастные особенности. Например, в</w:t>
      </w:r>
    </w:p>
    <w:p>
      <w:pPr>
        <w:pStyle w:val="ListNumber"/>
      </w:pPr>
      <w:r>
        <w:t>Sirius Future</w:t>
      </w:r>
    </w:p>
    <w:p>
      <w:pPr>
        <w:pStyle w:val="ListNumber"/>
      </w:pPr>
      <w:r>
        <w:t>предлагают занятия для детей от 4 лет, где используются интерактивные онлайн-форматы и игровые методы обучения. 🧩</w:t>
      </w:r>
    </w:p>
    <w:p>
      <w:pPr>
        <w:pStyle w:val="ListNumber"/>
      </w:pPr>
      <w:r>
        <w:t>Методика обучения</w:t>
      </w:r>
    </w:p>
    <w:p>
      <w:pPr>
        <w:pStyle w:val="ListNumber"/>
      </w:pPr>
      <w:r>
        <w:t>: Ищите курсы, которые используют интересные и современные подходы. Например,</w:t>
      </w:r>
    </w:p>
    <w:p>
      <w:pPr>
        <w:pStyle w:val="ListNumber"/>
      </w:pPr>
      <w:r>
        <w:t>Startum</w:t>
      </w:r>
    </w:p>
    <w:p>
      <w:pPr>
        <w:pStyle w:val="ListNumber"/>
      </w:pPr>
      <w:r>
        <w:t>предлагает систему мотивации с реальными призами и увлекательные игровые сюжеты. Это помогает удерживать внимание детей и делает обучение веселым!</w:t>
      </w:r>
    </w:p>
    <w:p>
      <w:pPr>
        <w:pStyle w:val="ListNumber"/>
      </w:pPr>
      <w:r>
        <w:t>Отзывы</w:t>
      </w:r>
    </w:p>
    <w:p>
      <w:pPr>
        <w:pStyle w:val="ListNumber"/>
      </w:pPr>
      <w:r>
        <w:t>: Посмотрите, что говорят другие родители. Положительные отзывы о курсе могут подтвердить его качество. Обратите внимание на платформы, такие как TutorTop и IRecommend, где можно найти реальные истории об успехах детей.</w:t>
      </w:r>
    </w:p>
    <w:p>
      <w:pPr>
        <w:pStyle w:val="ListNumber"/>
      </w:pPr>
      <w:r>
        <w:t>Формат занятий</w:t>
      </w:r>
    </w:p>
    <w:p>
      <w:pPr>
        <w:pStyle w:val="ListNumber"/>
      </w:pPr>
      <w:r>
        <w:t>: Онлайн-формат стал особенно актуальным в последнее время. Он позволяет экономить время на дорогу и заниматься в удобное для вас и вашего ребенка время. Например, платформа</w:t>
      </w:r>
    </w:p>
    <w:p>
      <w:pPr>
        <w:pStyle w:val="ListNumber"/>
      </w:pPr>
      <w:r>
        <w:t>TutorOnline</w:t>
      </w:r>
    </w:p>
    <w:p>
      <w:pPr>
        <w:pStyle w:val="ListNumber"/>
      </w:pPr>
      <w:r>
        <w:t>предлагает индивидуальные занятия с профессиональными преподавателями прямо из дома. 🏠</w:t>
      </w:r>
    </w:p>
    <w:p>
      <w:pPr>
        <w:pStyle w:val="ListNumber"/>
      </w:pPr>
      <w:r>
        <w:t>Пробное занятие</w:t>
      </w:r>
    </w:p>
    <w:p>
      <w:pPr>
        <w:pStyle w:val="ListNumber"/>
      </w:pPr>
      <w:r>
        <w:t>: Многие курсы предлагают бесплатные пробные уроки. Это отличная возможность понять, подходит ли методика вашему ребенку, и оценить квалификацию преподавателя.</w:t>
      </w:r>
    </w:p>
    <w:p>
      <w:pPr>
        <w:pStyle w:val="BodyText"/>
      </w:pPr>
    </w:p>
    <w:p>
      <w:pPr>
        <w:pStyle w:val="BodyText"/>
      </w:pPr>
      <w:r>
        <w:t>Выбирайте внимательно, ведь правильный курс ментальной арифметики может стать основой для успешного обучения в будущем! 💡 Надеюсь, советы помогут вам сделать осознанный выбор. Если у вас есть вопросы или пожелания, не стесняйтесь делиться ими в комментариях!</w:t>
      </w:r>
    </w:p>
    <w:p>
      <w:pPr>
        <w:pStyle w:val="BodyText"/>
      </w:pPr>
    </w:p>
    <w:p>
      <w:pPr>
        <w:pStyle w:val="BodyText"/>
      </w:pPr>
      <w:r>
        <w:t>До новых встреч в нашем блоге! 🌟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